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Alex Salim | Marketer.Salim@gmail.com</w:t>
      </w:r>
    </w:p>
    <w:p>
      <w:pPr>
        <w:pStyle w:val="Heading1"/>
      </w:pPr>
      <w:r>
        <w:t>About me:</w:t>
      </w:r>
    </w:p>
    <w:p>
      <w:r>
        <w:t xml:space="preserve">I'm a marketer with +5 years of experience, last Septemper I quit my job and started to trade in crypto market. The blockchain technology impressed me so much that I decided to change my carrer and start learning programming. </w:t>
        <w:br/>
        <w:t>My ultimate goal is to build blockchains and work in (web3) field.</w:t>
      </w:r>
    </w:p>
    <w:p>
      <w:pPr>
        <w:pStyle w:val="Heading1"/>
      </w:pPr>
      <w:r>
        <w:t xml:space="preserve">Education: </w:t>
      </w:r>
    </w:p>
    <w:p>
      <w:r>
        <w:rPr>
          <w:b/>
        </w:rPr>
        <w:t>B.A in Marketing</w:t>
      </w:r>
    </w:p>
    <w:p>
      <w:r>
        <w:t xml:space="preserve">   -Philadelphia University (2018)</w:t>
      </w:r>
    </w:p>
    <w:p>
      <w:r>
        <w:rPr>
          <w:b/>
        </w:rPr>
        <w:t>Data Science Certificate</w:t>
      </w:r>
    </w:p>
    <w:p>
      <w:r>
        <w:t xml:space="preserve">   -CodeCademey (2022)</w:t>
      </w:r>
    </w:p>
    <w:p>
      <w:pPr>
        <w:pStyle w:val="Heading1"/>
      </w:pPr>
      <w:r>
        <w:t xml:space="preserve">Experience: </w:t>
      </w:r>
    </w:p>
    <w:p>
      <w:r>
        <w:t>* Using Pyhton: I build a poject for U.S. Medical Insurance Costs</w:t>
        <w:br/>
        <w:t xml:space="preserve">    that does mutiple tasks such as:</w:t>
        <w:br/>
        <w:t xml:space="preserve">    -Calculating an estimated insurance cost.</w:t>
        <w:br/>
        <w:t xml:space="preserve">    -Show the difference between the real and estimated cost based on the person's input.</w:t>
        <w:br/>
        <w:t xml:space="preserve">    -Itreta through the data and make it readable for anyone.</w:t>
        <w:br/>
        <w:br/>
        <w:t xml:space="preserve"> - You can check it out here: {https://github.com/Alex-salim}</w:t>
        <w:br/>
        <w:br/>
        <w:t>* Creat, edit and re-write file:</w:t>
        <w:br/>
        <w:t xml:space="preserve">    -CSV.</w:t>
        <w:br/>
        <w:t xml:space="preserve">    -Json.</w:t>
        <w:br/>
        <w:t xml:space="preserve">    -Docx: like this resume you're reading. I created it using Pyhton.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